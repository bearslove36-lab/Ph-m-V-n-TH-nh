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PHẠM VĂN THÀNH</w:t>
      </w:r>
    </w:p>
    <w:p>
      <w:pPr>
        <w:jc w:val="center"/>
      </w:pPr>
      <w:r>
        <w:t>KỸ SƯ BIM</w:t>
      </w:r>
    </w:p>
    <w:p/>
    <w:p>
      <w:pPr>
        <w:pStyle w:val="Heading1"/>
      </w:pPr>
      <w:r>
        <w:t>THÔNG TIN CÁ NHÂN</w:t>
      </w:r>
    </w:p>
    <w:p>
      <w:r>
        <w:t>Ngày sinh: 27/09/1994</w:t>
        <w:br/>
        <w:t>Địa chỉ: Lộc Động, Đông Thành, Thanh Hóa</w:t>
        <w:br/>
        <w:t>Điện thoại: 0364863432</w:t>
        <w:br/>
        <w:t>Email: Bearslove.36@gmail.com</w:t>
        <w:br/>
        <w:t>Mạng xã hội: (Chưa cung cấp)</w:t>
      </w:r>
    </w:p>
    <w:p>
      <w:pPr>
        <w:pStyle w:val="Heading1"/>
      </w:pPr>
      <w:r>
        <w:t>KỸ NĂNG CHÍNH</w:t>
      </w:r>
    </w:p>
    <w:p>
      <w:pPr>
        <w:pStyle w:val="ListBullet"/>
      </w:pPr>
      <w:r>
        <w:t>REVIT MEP</w:t>
      </w:r>
    </w:p>
    <w:p>
      <w:pPr>
        <w:pStyle w:val="ListBullet"/>
      </w:pPr>
      <w:r>
        <w:t>AUTOCAD</w:t>
      </w:r>
    </w:p>
    <w:p>
      <w:pPr>
        <w:pStyle w:val="ListBullet"/>
      </w:pPr>
      <w:r>
        <w:t>DYNAMO</w:t>
      </w:r>
    </w:p>
    <w:p>
      <w:pPr>
        <w:pStyle w:val="Heading1"/>
      </w:pPr>
      <w:r>
        <w:t>KINH NGHIỆM LÀM VIỆC</w:t>
      </w:r>
    </w:p>
    <w:p>
      <w:r>
        <w:t>08/2016 - 02/2019 — Công nhân — CÔNG TY QUANG ĐIỆN - ĐIỆN TỪ NHÀ MÁY Z199 BỘ QUỐC PHÒNG</w:t>
      </w:r>
    </w:p>
    <w:p>
      <w:pPr>
        <w:pStyle w:val="ListBullet"/>
      </w:pPr>
      <w:r>
        <w:t>Sản xuất, lắp ráp các loại quạt điện.</w:t>
      </w:r>
    </w:p>
    <w:p>
      <w:r>
        <w:t>03/2019 - 04/2022 — Nhân viên — CÔNG TY TNHH TRUNG NGỌC &amp; CÔNG TY TNHH TÍCH HỢP HỆ THỐNG DGREEN</w:t>
      </w:r>
    </w:p>
    <w:p>
      <w:pPr>
        <w:pStyle w:val="ListBullet"/>
      </w:pPr>
      <w:r>
        <w:t>Thiết kế, bóc tách khối lượng, combine bản vẽ, làm bản vẽ shop và hoàn công, nghiệm thu vật liệu đầu vào, làm việc với chủ đầu tư và tư vấn giám sát về thay đổi thiết kế.</w:t>
      </w:r>
    </w:p>
    <w:p>
      <w:r>
        <w:t>06/2022 - 05/2023 — Kỹ sư BIM — CÔNG TY CP TẬP ĐOÀN ĐẦU TƯ - THƯƠNG MẠI VÀ XÂY DỰNG VÂN KHÁNH</w:t>
      </w:r>
    </w:p>
    <w:p>
      <w:pPr>
        <w:pStyle w:val="ListBullet"/>
      </w:pPr>
      <w:r>
        <w:t>Vẽ kiến trúc và kết cấu dự án, combine hệ thống MEPF, xử lý xung đột, trình bày phương án với TVGS và chủ đầu tư, tách hệ phục vụ shopdrawing.</w:t>
      </w:r>
    </w:p>
    <w:p>
      <w:r>
        <w:t>06/2023 - 05/2024 — Kỹ sư BIM — CÔNG TY CỔ PHẦN TTSC</w:t>
      </w:r>
    </w:p>
    <w:p>
      <w:pPr>
        <w:pStyle w:val="ListBullet"/>
      </w:pPr>
      <w:r>
        <w:t>Vẽ 3D kiến trúc, kết cấu dự án; combine hệ thống MEPF (Điện, điều hòa, cấp thoát nước, chữa cháy); xử lý xung đột và trình bày bản vẽ combine.</w:t>
      </w:r>
    </w:p>
    <w:p>
      <w:r>
        <w:t>06/2024 - 05/2025 — Kỹ sư BIM — CÔNG TY CP TẬP ĐOÀN ĐẦU TƯ - THƯƠNG MẠI VÀ XÂY DỰNG VÂN KHÁNH</w:t>
      </w:r>
    </w:p>
    <w:p>
      <w:pPr>
        <w:pStyle w:val="ListBullet"/>
      </w:pPr>
      <w:r>
        <w:t>Vẽ kiến trúc và kết cấu dự án; combine hệ thống MEPF trên Revit; làm việc với chủ đầu tư về thay đổi thiết kế; xử lý xung đột và show model 3D cho TVGS và chủ đầu tư.</w:t>
      </w:r>
    </w:p>
    <w:p>
      <w:pPr>
        <w:pStyle w:val="Heading1"/>
      </w:pPr>
      <w:r>
        <w:t>DỰ ÁN TIÊU BIỂU</w:t>
      </w:r>
    </w:p>
    <w:p>
      <w:pPr>
        <w:pStyle w:val="ListBullet"/>
      </w:pPr>
      <w:r>
        <w:t>Bệnh viện Hữu Nghị</w:t>
      </w:r>
    </w:p>
    <w:p>
      <w:pPr>
        <w:pStyle w:val="ListBullet"/>
      </w:pPr>
      <w:r>
        <w:t>Bệnh viện Hữu Nghị Việt Đức</w:t>
      </w:r>
    </w:p>
    <w:p>
      <w:pPr>
        <w:pStyle w:val="ListBullet"/>
      </w:pPr>
      <w:r>
        <w:t>Bệnh viện Việt Nhật</w:t>
      </w:r>
    </w:p>
    <w:p>
      <w:pPr>
        <w:pStyle w:val="ListBullet"/>
      </w:pPr>
      <w:r>
        <w:t>Dự án 58 Tây Hồ</w:t>
      </w:r>
    </w:p>
    <w:p>
      <w:pPr>
        <w:pStyle w:val="Heading1"/>
      </w:pPr>
      <w:r>
        <w:t>BẰNG CẤP / CHỨNG CHỈ</w:t>
      </w:r>
    </w:p>
    <w:p>
      <w:r>
        <w:t>Bằng Kỹ sư Kỹ thuật Điện – Chuyên ngành Hệ thống điện</w:t>
        <w:br/>
        <w:t>Trường Đại học Bách Khoa Hà Nội</w:t>
        <w:br/>
        <w:t>Năm tốt nghiệp: 2019</w:t>
        <w:br/>
        <w:t>Xếp loại: Trung bình khá – Hệ vừa làm vừa học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